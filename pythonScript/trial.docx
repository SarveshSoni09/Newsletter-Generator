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E9F48" w14:textId="5F54F8F5" w:rsidR="00C070B9" w:rsidRDefault="00C070B9"/>
    <w:p>
      <w:pPr>
        <w:sectPr>
          <w:pgSz w:w="12240" w:h="15840"/>
          <w:pgMar w:top="1440" w:right="1800" w:bottom="1440" w:left="1800" w:header="720" w:footer="720" w:gutter="0"/>
          <w:cols w:space="720"/>
          <w:docGrid w:linePitch="360"/>
        </w:sectPr>
      </w:pPr>
    </w:p>
    <w:p>
      <w:r>
        <w:t>Lorem ipsum dolor sit amet, consectetur adipiscing elit. Nam dapibus quam nisl, id interdum orci iaculis dapibus. Cras et metus elit. Nulla molestie faucibus porttitor. Fusce luctus mattis neque eu tempor. Etiam id interdum ligula, at pulvinar mi. Nunc congue tincidunt tellus, vulputate ultrices ante lacinia vitae. Donec elementum urna nisl, eu lobortis mauris condimentum non.</w:t>
      </w:r>
    </w:p>
    <w:p>
      <w:r>
        <w:t>Sed vitae lobortis leo, sit amet maximus magna. Proin lobortis est arcu, vitae sollicitudin magna tempor et. Donec dictum, nisi non egestas sodales, tellus justo rutrum mi, gravida blandit ligula nulla ac metus. Nunc laoreet, purus sit amet pretium suscipit, lorem enim ultricies metus, sed dapibus risus mauris vitae ligula. Donec sed pulvinar dolor.</w:t>
      </w:r>
    </w:p>
    <w:p>
      <w:pPr>
        <w:sectPr>
          <w:pgSz w:w="12240" w:h="15840"/>
          <w:pgMar w:top="1440" w:right="1800" w:bottom="1440" w:left="1800" w:header="720" w:footer="720" w:gutter="0"/>
          <w:cols w:space="720"/>
          <w:docGrid w:linePitch="360"/>
        </w:sectPr>
      </w:pPr>
    </w:p>
    <w:p>
      <w:r>
        <w:t>Lorem ipsum dolor sit amet, consectetur adipiscing elit. Nam dapibus quam nisl, id interdum orci iaculis dapibus. Cras et metus elit. Nulla molestie faucibus porttitor. Fusce luctus mattis neque eu tempor. Etiam id interdum ligula, at pulvinar mi. Nunc congue tincidunt tellus, vulputate ultrices ante lacinia vitae. Donec elementum urna nisl, eu lobortis mauris condimentum non.</w:t>
      </w:r>
    </w:p>
    <w:p>
      <w:r>
        <w:t>Sed vitae lobortis leo, sit amet maximus magna. Proin lobortis est arcu, vitae sollicitudin magna tempor et. Donec dictum, nisi non egestas sodales, tellus justo rutrum mi, gravida blandit ligula nulla ac metus. Nunc laoreet, purus sit amet pretium suscipit, lorem enim ultricies metus, sed dapibus risus mauris vitae ligula. Donec sed pulvinar dolor.</w:t>
      </w:r>
    </w:p>
    <w:sectPr w:rsidR="00C070B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5CF31BC1"/>
    <w:multiLevelType w:val="hybridMultilevel"/>
    <w:tmpl w:val="D5AA98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360F"/>
    <w:rsid w:val="0029639D"/>
    <w:rsid w:val="00326F90"/>
    <w:rsid w:val="00503808"/>
    <w:rsid w:val="007F2F44"/>
    <w:rsid w:val="0098307B"/>
    <w:rsid w:val="00AA1D8D"/>
    <w:rsid w:val="00AB3575"/>
    <w:rsid w:val="00B47730"/>
    <w:rsid w:val="00C070B9"/>
    <w:rsid w:val="00CB0664"/>
    <w:rsid w:val="00CF14C1"/>
    <w:rsid w:val="00D55F0F"/>
    <w:rsid w:val="00E9538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C5DC21"/>
  <w14:defaultImageDpi w14:val="300"/>
  <w15:docId w15:val="{BADFF7C4-9223-41AC-8FFA-B01B2A601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Sarvesh Soni</cp:lastModifiedBy>
  <cp:revision>7</cp:revision>
  <dcterms:created xsi:type="dcterms:W3CDTF">2013-12-23T23:15:00Z</dcterms:created>
  <dcterms:modified xsi:type="dcterms:W3CDTF">2021-08-09T04:47:00Z</dcterms:modified>
  <cp:category/>
</cp:coreProperties>
</file>